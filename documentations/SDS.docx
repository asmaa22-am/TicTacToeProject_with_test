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BB1D" w14:textId="77777777" w:rsidR="009D6BE5" w:rsidRDefault="00B94B30">
      <w:pPr>
        <w:pStyle w:val="Title"/>
      </w:pPr>
      <w:r>
        <w:t>Software Design Specification (SDS)</w:t>
      </w:r>
    </w:p>
    <w:p w14:paraId="2D80CBA0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Table of Contents</w:t>
      </w:r>
      <w:r w:rsidRPr="0084787A">
        <w:rPr>
          <w:sz w:val="28"/>
          <w:szCs w:val="28"/>
        </w:rPr>
        <w:br/>
      </w:r>
      <w:r>
        <w:t>1. Introduction</w:t>
      </w:r>
      <w:r>
        <w:br/>
        <w:t>2. System Architecture</w:t>
      </w:r>
      <w:r>
        <w:br/>
        <w:t>3. Module Design</w:t>
      </w:r>
      <w:r>
        <w:br/>
        <w:t xml:space="preserve">   3.1 User Authentication Module</w:t>
      </w:r>
      <w:r>
        <w:br/>
        <w:t xml:space="preserve">   3.2 Game Logic Module</w:t>
      </w:r>
      <w:r>
        <w:br/>
        <w:t xml:space="preserve">   3.3 AI Engine Module</w:t>
      </w:r>
      <w:r>
        <w:br/>
        <w:t xml:space="preserve">   3.4 Game History &amp; Replay Module</w:t>
      </w:r>
      <w:r>
        <w:br/>
        <w:t xml:space="preserve">   3.5 GUI Design Module</w:t>
      </w:r>
      <w:r>
        <w:br/>
        <w:t>4. Class Diagrams</w:t>
      </w:r>
      <w:r>
        <w:br/>
        <w:t>5. Data Flow &amp; Flowchart</w:t>
      </w:r>
      <w:r>
        <w:br/>
        <w:t>6. Database Design</w:t>
      </w:r>
      <w:r>
        <w:br/>
        <w:t>7. Performance Monitoring</w:t>
      </w:r>
      <w:r>
        <w:br/>
        <w:t>8. Conclusion</w:t>
      </w:r>
    </w:p>
    <w:p w14:paraId="41107837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1. Introduction</w:t>
      </w:r>
      <w:r>
        <w:br/>
        <w:t>This Software Design Specification (SDS) provides a detailed design plan for the Advanced Tic Tac Toe Game, a Qt-based desktop application with features including user authentication, AI opponent, game history management, performance tracking, and interactive GUI.</w:t>
      </w:r>
    </w:p>
    <w:p w14:paraId="2FE0AD93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2. System Architecture</w:t>
      </w:r>
      <w:r>
        <w:br/>
        <w:t>The system is organized into a layered architecture:</w:t>
      </w:r>
      <w:r>
        <w:br/>
        <w:t>- Presentation Layer: Manages user interaction via Qt GUI</w:t>
      </w:r>
      <w:r>
        <w:br/>
        <w:t>- Application Logic Layer: Manages gameplay, AI, and user flow</w:t>
      </w:r>
      <w:r>
        <w:br/>
        <w:t>- Data Layer: Handles database operations and storage</w:t>
      </w:r>
    </w:p>
    <w:p w14:paraId="596FA0D7" w14:textId="77777777" w:rsidR="009D6BE5" w:rsidRPr="0093409F" w:rsidRDefault="00B94B30">
      <w:pPr>
        <w:rPr>
          <w:b/>
          <w:bCs/>
          <w:color w:val="548DD4" w:themeColor="text2" w:themeTint="99"/>
          <w:sz w:val="28"/>
          <w:szCs w:val="28"/>
        </w:rPr>
      </w:pPr>
      <w:r w:rsidRPr="0093409F">
        <w:rPr>
          <w:b/>
          <w:bCs/>
          <w:color w:val="548DD4" w:themeColor="text2" w:themeTint="99"/>
          <w:sz w:val="28"/>
          <w:szCs w:val="28"/>
        </w:rPr>
        <w:t>3. Module Design</w:t>
      </w:r>
    </w:p>
    <w:p w14:paraId="2A7A3A0A" w14:textId="77777777" w:rsidR="009D6BE5" w:rsidRDefault="00B94B30">
      <w:r w:rsidRPr="0093409F">
        <w:rPr>
          <w:color w:val="548DD4" w:themeColor="text2" w:themeTint="99"/>
        </w:rPr>
        <w:t xml:space="preserve">3.1 </w:t>
      </w:r>
      <w:r w:rsidRPr="0093409F">
        <w:rPr>
          <w:color w:val="548DD4" w:themeColor="text2" w:themeTint="99"/>
          <w:sz w:val="28"/>
          <w:szCs w:val="28"/>
        </w:rPr>
        <w:t>User Authentication Module</w:t>
      </w:r>
      <w:r>
        <w:br/>
        <w:t>Responsibilities:</w:t>
      </w:r>
      <w:r>
        <w:br/>
        <w:t>- Handles sign-in/sign-up using GUI</w:t>
      </w:r>
      <w:r>
        <w:br/>
        <w:t>- Uses SHA-256 with salt for password hashing</w:t>
      </w:r>
      <w:r>
        <w:br/>
        <w:t>- Supports password reset after 3 failed attempts</w:t>
      </w:r>
    </w:p>
    <w:p w14:paraId="2E11549F" w14:textId="3EE2FECD" w:rsidR="009D6BE5" w:rsidRDefault="00B94B30">
      <w:r>
        <w:t>Key Classes/Functions:</w:t>
      </w:r>
      <w:r>
        <w:br/>
        <w:t xml:space="preserve">-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r>
        <w:t>signInButtonClicked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r>
        <w:t>signUpButtonClicked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DatabaseManager</w:t>
      </w:r>
      <w:proofErr w:type="spellEnd"/>
      <w:r>
        <w:t>::</w:t>
      </w:r>
      <w:proofErr w:type="gramEnd"/>
      <w:r w:rsidR="0084787A">
        <w:t xml:space="preserve"> </w:t>
      </w:r>
      <w:proofErr w:type="spellStart"/>
      <w:proofErr w:type="gramStart"/>
      <w:r>
        <w:t>verifyUser</w:t>
      </w:r>
      <w:proofErr w:type="spellEnd"/>
      <w:r>
        <w:t>(</w:t>
      </w:r>
      <w:proofErr w:type="gramEnd"/>
      <w:r>
        <w:t>)</w:t>
      </w:r>
      <w:r w:rsidR="0084787A">
        <w:t xml:space="preserve">, </w:t>
      </w:r>
      <w:proofErr w:type="spellStart"/>
      <w:proofErr w:type="gramStart"/>
      <w:r w:rsidR="0084787A">
        <w:t>saveUser</w:t>
      </w:r>
      <w:proofErr w:type="spellEnd"/>
      <w:r w:rsidR="0084787A">
        <w:t>(</w:t>
      </w:r>
      <w:proofErr w:type="gramEnd"/>
      <w:r w:rsidR="0084787A">
        <w:t xml:space="preserve">), </w:t>
      </w:r>
      <w:proofErr w:type="spellStart"/>
      <w:proofErr w:type="gramStart"/>
      <w:r w:rsidR="0084787A">
        <w:t>updateUserPassword</w:t>
      </w:r>
      <w:proofErr w:type="spellEnd"/>
      <w:r w:rsidR="0084787A">
        <w:t>(</w:t>
      </w:r>
      <w:proofErr w:type="gramEnd"/>
      <w:r w:rsidR="0084787A">
        <w:t>)</w:t>
      </w:r>
      <w:r>
        <w:br/>
      </w:r>
    </w:p>
    <w:p w14:paraId="69E81A12" w14:textId="77777777" w:rsidR="009D6BE5" w:rsidRDefault="00B94B30">
      <w:r w:rsidRPr="00755FC5">
        <w:rPr>
          <w:color w:val="548DD4" w:themeColor="text2" w:themeTint="99"/>
          <w:sz w:val="28"/>
          <w:szCs w:val="28"/>
        </w:rPr>
        <w:lastRenderedPageBreak/>
        <w:t>3.2 Game Logic Module</w:t>
      </w:r>
      <w:r>
        <w:br/>
        <w:t>Responsibilities:</w:t>
      </w:r>
      <w:r>
        <w:br/>
        <w:t>- Manages board state, turn switching, move validity</w:t>
      </w:r>
      <w:r>
        <w:br/>
        <w:t>- Detects win/draw conditions</w:t>
      </w:r>
    </w:p>
    <w:p w14:paraId="083D1B3B" w14:textId="77777777" w:rsidR="009D6BE5" w:rsidRDefault="00B94B30">
      <w:r>
        <w:t>Key Class:</w:t>
      </w:r>
      <w:r>
        <w:br/>
        <w:t xml:space="preserve">- </w:t>
      </w:r>
      <w:proofErr w:type="spellStart"/>
      <w:r>
        <w:t>GameBoard</w:t>
      </w:r>
      <w:proofErr w:type="spellEnd"/>
    </w:p>
    <w:p w14:paraId="2B4A4F1F" w14:textId="5C4E19DD" w:rsidR="009D6BE5" w:rsidRDefault="00B94B30" w:rsidP="00755FC5">
      <w:r>
        <w:t>Important Methods:</w:t>
      </w:r>
      <w:r>
        <w:br/>
        <w:t xml:space="preserve">- </w:t>
      </w:r>
      <w:proofErr w:type="spellStart"/>
      <w:proofErr w:type="gramStart"/>
      <w:r>
        <w:t>resetBoard</w:t>
      </w:r>
      <w:proofErr w:type="spellEnd"/>
      <w:r>
        <w:t>(</w:t>
      </w:r>
      <w:proofErr w:type="gramEnd"/>
      <w:r>
        <w:t>)</w:t>
      </w:r>
      <w:r w:rsidR="00755FC5">
        <w:t xml:space="preserve">, </w:t>
      </w:r>
      <w:proofErr w:type="spellStart"/>
      <w:proofErr w:type="gramStart"/>
      <w:r w:rsidR="00755FC5">
        <w:t>enableboard</w:t>
      </w:r>
      <w:proofErr w:type="spellEnd"/>
      <w:r w:rsidR="00755FC5">
        <w:t>() ,</w:t>
      </w:r>
      <w:proofErr w:type="spellStart"/>
      <w:r w:rsidR="00755FC5">
        <w:t>disableboard</w:t>
      </w:r>
      <w:proofErr w:type="spellEnd"/>
      <w:proofErr w:type="gramEnd"/>
      <w:r w:rsidR="00755FC5">
        <w:t>(</w:t>
      </w:r>
      <w:proofErr w:type="gramStart"/>
      <w:r w:rsidR="00755FC5">
        <w:t>) ,</w:t>
      </w:r>
      <w:proofErr w:type="gramEnd"/>
      <w:r w:rsidR="00755FC5">
        <w:t xml:space="preserve"> </w:t>
      </w:r>
      <w:proofErr w:type="spellStart"/>
      <w:proofErr w:type="gramStart"/>
      <w:r w:rsidR="00755FC5">
        <w:t>onCellClicked</w:t>
      </w:r>
      <w:proofErr w:type="spellEnd"/>
      <w:r w:rsidR="00755FC5">
        <w:t>(</w:t>
      </w:r>
      <w:proofErr w:type="gramEnd"/>
      <w:r w:rsidR="00755FC5">
        <w:t>)</w:t>
      </w:r>
      <w:r w:rsidR="0093409F">
        <w:t xml:space="preserve">, </w:t>
      </w:r>
      <w:proofErr w:type="spellStart"/>
      <w:r w:rsidR="0093409F">
        <w:t>UpdatebuttonText</w:t>
      </w:r>
      <w:proofErr w:type="spellEnd"/>
      <w:r>
        <w:br/>
        <w:t xml:space="preserve">-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</w:t>
      </w:r>
      <w:r w:rsidR="0093409F">
        <w:t>,</w:t>
      </w:r>
      <w:r>
        <w:t xml:space="preserve"> </w:t>
      </w:r>
      <w:proofErr w:type="spellStart"/>
      <w:proofErr w:type="gramStart"/>
      <w:r>
        <w:t>checkWinner</w:t>
      </w:r>
      <w:proofErr w:type="spellEnd"/>
      <w:r>
        <w:t>()</w:t>
      </w:r>
      <w:r w:rsidR="0093409F">
        <w:t xml:space="preserve"> ,</w:t>
      </w:r>
      <w:proofErr w:type="spellStart"/>
      <w:r>
        <w:t>switchPlayer</w:t>
      </w:r>
      <w:proofErr w:type="spellEnd"/>
      <w:r>
        <w:t>()</w:t>
      </w:r>
      <w:r w:rsidR="0093409F">
        <w:t xml:space="preserve"> </w:t>
      </w:r>
      <w:r w:rsidR="00F41581">
        <w:t xml:space="preserve">  </w:t>
      </w:r>
      <w:proofErr w:type="gramEnd"/>
      <w:r w:rsidR="00F41581">
        <w:t xml:space="preserve">    </w:t>
      </w:r>
      <w:proofErr w:type="spellStart"/>
      <w:r w:rsidR="0093409F">
        <w:t>TriggerAiMove</w:t>
      </w:r>
      <w:proofErr w:type="spellEnd"/>
      <w:r w:rsidR="0093409F">
        <w:t>(</w:t>
      </w:r>
      <w:proofErr w:type="gramStart"/>
      <w:r w:rsidR="0093409F">
        <w:t>),</w:t>
      </w:r>
      <w:proofErr w:type="spellStart"/>
      <w:r w:rsidR="0093409F">
        <w:t>getBooard</w:t>
      </w:r>
      <w:proofErr w:type="spellEnd"/>
      <w:r w:rsidR="0093409F">
        <w:t>()</w:t>
      </w:r>
      <w:proofErr w:type="spellStart"/>
      <w:r w:rsidR="0093409F">
        <w:t>isEmpty</w:t>
      </w:r>
      <w:proofErr w:type="spellEnd"/>
      <w:proofErr w:type="gramEnd"/>
      <w:r w:rsidR="0093409F">
        <w:t>(</w:t>
      </w:r>
      <w:proofErr w:type="gramStart"/>
      <w:r w:rsidR="0093409F">
        <w:t>),</w:t>
      </w:r>
      <w:proofErr w:type="spellStart"/>
      <w:r w:rsidR="0093409F">
        <w:t>getAvaliableMoves</w:t>
      </w:r>
      <w:proofErr w:type="spellEnd"/>
      <w:proofErr w:type="gramEnd"/>
      <w:r w:rsidR="0093409F">
        <w:t>()</w:t>
      </w:r>
    </w:p>
    <w:p w14:paraId="5CCA23F0" w14:textId="77777777" w:rsidR="009D6BE5" w:rsidRDefault="00B94B30">
      <w:r w:rsidRPr="00755FC5">
        <w:rPr>
          <w:color w:val="548DD4" w:themeColor="text2" w:themeTint="99"/>
          <w:sz w:val="28"/>
          <w:szCs w:val="28"/>
        </w:rPr>
        <w:t>3.3 AI Engine Module</w:t>
      </w:r>
      <w:r>
        <w:br/>
        <w:t>Responsibilities:</w:t>
      </w:r>
      <w:r>
        <w:br/>
        <w:t>- Implements AI using minimax algorithm</w:t>
      </w:r>
      <w:r>
        <w:br/>
        <w:t>- Makes optimal moves with slight delay for realism</w:t>
      </w:r>
    </w:p>
    <w:p w14:paraId="51D1998F" w14:textId="77777777" w:rsidR="009D6BE5" w:rsidRDefault="00B94B30">
      <w:r>
        <w:t>Key Methods:</w:t>
      </w:r>
      <w:r>
        <w:br/>
        <w:t xml:space="preserve">-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gramStart"/>
      <w:r>
        <w:t>minimax(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triggerAiMove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aiMove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getAvailableMoves</w:t>
      </w:r>
      <w:proofErr w:type="spellEnd"/>
      <w:r>
        <w:t>(</w:t>
      </w:r>
      <w:proofErr w:type="gramEnd"/>
      <w:r>
        <w:t>)</w:t>
      </w:r>
    </w:p>
    <w:p w14:paraId="70FCE7F3" w14:textId="77777777" w:rsidR="009D6BE5" w:rsidRDefault="00B94B30">
      <w:r w:rsidRPr="00755FC5">
        <w:rPr>
          <w:color w:val="548DD4" w:themeColor="text2" w:themeTint="99"/>
          <w:sz w:val="28"/>
          <w:szCs w:val="28"/>
        </w:rPr>
        <w:t>3.4 Game History &amp; Replay Module</w:t>
      </w:r>
      <w:r>
        <w:br/>
        <w:t>Responsibilities:</w:t>
      </w:r>
      <w:r>
        <w:br/>
        <w:t>- Records games with moves, timestamp, mode, and winner</w:t>
      </w:r>
      <w:r>
        <w:br/>
        <w:t>- Loads past games and replays them step-by-step</w:t>
      </w:r>
    </w:p>
    <w:p w14:paraId="315B4FC9" w14:textId="77777777" w:rsidR="009D6BE5" w:rsidRDefault="00B94B30">
      <w:r>
        <w:t>Classes:</w:t>
      </w:r>
      <w:r>
        <w:br/>
        <w:t xml:space="preserve">- </w:t>
      </w:r>
      <w:proofErr w:type="spellStart"/>
      <w:r>
        <w:t>GameDialog</w:t>
      </w:r>
      <w:proofErr w:type="spellEnd"/>
      <w:r>
        <w:t xml:space="preserve">, </w:t>
      </w:r>
      <w:proofErr w:type="spellStart"/>
      <w:r>
        <w:t>ReplayDialog</w:t>
      </w:r>
      <w:proofErr w:type="spellEnd"/>
      <w:r>
        <w:t xml:space="preserve">, </w:t>
      </w:r>
      <w:proofErr w:type="spellStart"/>
      <w:r>
        <w:t>HistoryDialog</w:t>
      </w:r>
      <w:proofErr w:type="spellEnd"/>
    </w:p>
    <w:p w14:paraId="1710AB43" w14:textId="77777777" w:rsidR="009D6BE5" w:rsidRDefault="00B94B30">
      <w:r>
        <w:t>Important Elements:</w:t>
      </w:r>
      <w:r>
        <w:br/>
        <w:t xml:space="preserve">- </w:t>
      </w:r>
      <w:proofErr w:type="spellStart"/>
      <w:proofErr w:type="gramStart"/>
      <w:r>
        <w:t>recordMove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onGameOver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saveGameHistory</w:t>
      </w:r>
      <w:proofErr w:type="spellEnd"/>
      <w:r>
        <w:t>(</w:t>
      </w:r>
      <w:proofErr w:type="gramEnd"/>
      <w:r>
        <w:t>)</w:t>
      </w:r>
      <w:r>
        <w:br/>
        <w:t xml:space="preserve">- </w:t>
      </w:r>
      <w:proofErr w:type="spellStart"/>
      <w:proofErr w:type="gramStart"/>
      <w:r>
        <w:t>loadGameHistory</w:t>
      </w:r>
      <w:proofErr w:type="spellEnd"/>
      <w:r>
        <w:t>(</w:t>
      </w:r>
      <w:proofErr w:type="gramEnd"/>
      <w:r>
        <w:t>)</w:t>
      </w:r>
    </w:p>
    <w:p w14:paraId="4F72696F" w14:textId="77777777" w:rsidR="00755FC5" w:rsidRDefault="00B94B30" w:rsidP="00755FC5">
      <w:r w:rsidRPr="00755FC5">
        <w:rPr>
          <w:color w:val="548DD4" w:themeColor="text2" w:themeTint="99"/>
          <w:sz w:val="28"/>
          <w:szCs w:val="28"/>
        </w:rPr>
        <w:t>3.5 GUI Design Module</w:t>
      </w:r>
      <w:r>
        <w:br/>
        <w:t>Responsibilities:</w:t>
      </w:r>
      <w:r>
        <w:br/>
        <w:t>- Provides all visual components (buttons, pages, labels)</w:t>
      </w:r>
    </w:p>
    <w:p w14:paraId="53BD997B" w14:textId="22B9DD7A" w:rsidR="009D6BE5" w:rsidRDefault="00B94B30" w:rsidP="00755FC5">
      <w:r>
        <w:t>- Offers styled UI with stacked pages and buttons</w:t>
      </w:r>
      <w:r w:rsidR="00755FC5">
        <w:t xml:space="preserve"> </w:t>
      </w:r>
      <w:r>
        <w:t>Qt Components Used:</w:t>
      </w:r>
      <w:r>
        <w:br/>
        <w:t xml:space="preserve">-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QStackedWidget</w:t>
      </w:r>
      <w:proofErr w:type="spellEnd"/>
      <w:r>
        <w:t xml:space="preserve">, 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QDialog</w:t>
      </w:r>
      <w:proofErr w:type="spellEnd"/>
      <w:r>
        <w:t xml:space="preserve">, </w:t>
      </w:r>
      <w:proofErr w:type="spellStart"/>
      <w:r>
        <w:t>QComboBox</w:t>
      </w:r>
      <w:proofErr w:type="spellEnd"/>
      <w:r>
        <w:t>, etc.</w:t>
      </w:r>
    </w:p>
    <w:p w14:paraId="7E924639" w14:textId="46F043C6" w:rsidR="009D6BE5" w:rsidRPr="0093409F" w:rsidRDefault="00B94B30" w:rsidP="0084787A">
      <w:pPr>
        <w:rPr>
          <w:b/>
          <w:bCs/>
          <w:color w:val="548DD4" w:themeColor="text2" w:themeTint="99"/>
          <w:sz w:val="28"/>
          <w:szCs w:val="28"/>
        </w:rPr>
      </w:pPr>
      <w:r w:rsidRPr="0093409F">
        <w:rPr>
          <w:b/>
          <w:bCs/>
          <w:color w:val="548DD4" w:themeColor="text2" w:themeTint="99"/>
          <w:sz w:val="28"/>
          <w:szCs w:val="28"/>
        </w:rPr>
        <w:lastRenderedPageBreak/>
        <w:t>4. Class Diagram</w:t>
      </w:r>
    </w:p>
    <w:p w14:paraId="080B7195" w14:textId="2E864AC3" w:rsidR="00755FC5" w:rsidRDefault="00A30FA3" w:rsidP="0084787A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object w:dxaOrig="1503" w:dyaOrig="983" w14:anchorId="3B0E1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Link" ProgID="Acrobat.Document.DC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4D46345B" w14:textId="30015DED" w:rsidR="0084787A" w:rsidRPr="0084787A" w:rsidRDefault="0084787A" w:rsidP="0084787A">
      <w:pPr>
        <w:rPr>
          <w:color w:val="548DD4" w:themeColor="text2" w:themeTint="99"/>
          <w:sz w:val="28"/>
          <w:szCs w:val="28"/>
        </w:rPr>
      </w:pPr>
    </w:p>
    <w:p w14:paraId="58E3D558" w14:textId="77777777" w:rsidR="0093409F" w:rsidRDefault="00B94B30" w:rsidP="0084787A">
      <w:pPr>
        <w:rPr>
          <w:b/>
          <w:bCs/>
          <w:color w:val="548DD4" w:themeColor="text2" w:themeTint="99"/>
        </w:rPr>
      </w:pPr>
      <w:r w:rsidRPr="0093409F">
        <w:rPr>
          <w:b/>
          <w:bCs/>
          <w:color w:val="548DD4" w:themeColor="text2" w:themeTint="99"/>
        </w:rPr>
        <w:t xml:space="preserve">5. </w:t>
      </w:r>
      <w:r w:rsidRPr="0093409F">
        <w:rPr>
          <w:b/>
          <w:bCs/>
          <w:color w:val="548DD4" w:themeColor="text2" w:themeTint="99"/>
          <w:sz w:val="28"/>
          <w:szCs w:val="28"/>
        </w:rPr>
        <w:t>Data Flow &amp; Flowchart</w:t>
      </w:r>
      <w:r w:rsidRPr="0093409F">
        <w:rPr>
          <w:b/>
          <w:bCs/>
          <w:color w:val="548DD4" w:themeColor="text2" w:themeTint="99"/>
        </w:rPr>
        <w:t xml:space="preserve"> </w:t>
      </w:r>
    </w:p>
    <w:p w14:paraId="5952D165" w14:textId="7A99A6F7" w:rsidR="00F41581" w:rsidRDefault="00210BAD" w:rsidP="0084787A">
      <w:pPr>
        <w:rPr>
          <w:b/>
          <w:bCs/>
          <w:color w:val="548DD4" w:themeColor="text2" w:themeTint="99"/>
        </w:rPr>
      </w:pPr>
      <w:r>
        <w:rPr>
          <w:b/>
          <w:bCs/>
          <w:noProof/>
          <w:color w:val="548DD4" w:themeColor="text2" w:themeTint="99"/>
        </w:rPr>
        <w:drawing>
          <wp:inline distT="0" distB="0" distL="0" distR="0" wp14:anchorId="1E935D97" wp14:editId="69ABB05C">
            <wp:extent cx="952500" cy="6223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F251" w14:textId="0A64D248" w:rsidR="009D6BE5" w:rsidRPr="0093409F" w:rsidRDefault="00B94B30" w:rsidP="0084787A">
      <w:pPr>
        <w:rPr>
          <w:b/>
          <w:bCs/>
        </w:rPr>
      </w:pPr>
      <w:r w:rsidRPr="0093409F">
        <w:rPr>
          <w:b/>
          <w:bCs/>
        </w:rPr>
        <w:br/>
      </w:r>
    </w:p>
    <w:p w14:paraId="3C08DFC6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6. Database Design</w:t>
      </w:r>
      <w:r>
        <w:br/>
        <w:t>Tables:</w:t>
      </w:r>
      <w:r>
        <w:br/>
        <w:t xml:space="preserve">- users: id, username, </w:t>
      </w:r>
      <w:proofErr w:type="spellStart"/>
      <w:r>
        <w:t>password_hash</w:t>
      </w:r>
      <w:proofErr w:type="spellEnd"/>
      <w:r>
        <w:t xml:space="preserve">, salt, </w:t>
      </w:r>
      <w:proofErr w:type="spellStart"/>
      <w:r>
        <w:t>created_at</w:t>
      </w:r>
      <w:proofErr w:type="spellEnd"/>
      <w:r>
        <w:br/>
        <w:t xml:space="preserve">- </w:t>
      </w:r>
      <w:proofErr w:type="spellStart"/>
      <w:r>
        <w:t>game_history</w:t>
      </w:r>
      <w:proofErr w:type="spellEnd"/>
      <w:r>
        <w:t xml:space="preserve">: id, username, </w:t>
      </w:r>
      <w:proofErr w:type="spellStart"/>
      <w:r>
        <w:t>game_mode</w:t>
      </w:r>
      <w:proofErr w:type="spellEnd"/>
      <w:r>
        <w:t>, winner, moves, timestamp</w:t>
      </w:r>
    </w:p>
    <w:p w14:paraId="3B7D7A4F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7. Performance Monitoring</w:t>
      </w:r>
      <w:r>
        <w:br/>
        <w:t>Tools:</w:t>
      </w:r>
      <w:r>
        <w:br/>
        <w:t xml:space="preserve">- </w:t>
      </w:r>
      <w:proofErr w:type="spellStart"/>
      <w:r>
        <w:t>PerformanceMonitor</w:t>
      </w:r>
      <w:proofErr w:type="spellEnd"/>
      <w:r>
        <w:t xml:space="preserve"> class</w:t>
      </w:r>
    </w:p>
    <w:p w14:paraId="57C9F832" w14:textId="77777777" w:rsidR="009D6BE5" w:rsidRDefault="00B94B30">
      <w:r>
        <w:t>Tracks:</w:t>
      </w:r>
      <w:r>
        <w:br/>
        <w:t>- Login speed</w:t>
      </w:r>
      <w:r>
        <w:br/>
        <w:t>- AI move computation time</w:t>
      </w:r>
      <w:r>
        <w:br/>
        <w:t>- Database query duration</w:t>
      </w:r>
    </w:p>
    <w:p w14:paraId="7A438BA6" w14:textId="77777777" w:rsidR="009D6BE5" w:rsidRDefault="00B94B30">
      <w:r w:rsidRPr="0093409F">
        <w:rPr>
          <w:b/>
          <w:bCs/>
          <w:color w:val="548DD4" w:themeColor="text2" w:themeTint="99"/>
          <w:sz w:val="28"/>
          <w:szCs w:val="28"/>
        </w:rPr>
        <w:t>8. Conclusion</w:t>
      </w:r>
      <w:r>
        <w:br/>
        <w:t>This SDS outlines the internal design of the Advanced Tic Tac Toe Game. It ensures modularity, maintainability, and clarity for all development team members.</w:t>
      </w:r>
    </w:p>
    <w:sectPr w:rsidR="009D6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585501">
    <w:abstractNumId w:val="8"/>
  </w:num>
  <w:num w:numId="2" w16cid:durableId="982125395">
    <w:abstractNumId w:val="6"/>
  </w:num>
  <w:num w:numId="3" w16cid:durableId="110244316">
    <w:abstractNumId w:val="5"/>
  </w:num>
  <w:num w:numId="4" w16cid:durableId="148837349">
    <w:abstractNumId w:val="4"/>
  </w:num>
  <w:num w:numId="5" w16cid:durableId="609161684">
    <w:abstractNumId w:val="7"/>
  </w:num>
  <w:num w:numId="6" w16cid:durableId="1924676415">
    <w:abstractNumId w:val="3"/>
  </w:num>
  <w:num w:numId="7" w16cid:durableId="1482384835">
    <w:abstractNumId w:val="2"/>
  </w:num>
  <w:num w:numId="8" w16cid:durableId="695929796">
    <w:abstractNumId w:val="1"/>
  </w:num>
  <w:num w:numId="9" w16cid:durableId="29622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711"/>
    <w:rsid w:val="00034616"/>
    <w:rsid w:val="0006063C"/>
    <w:rsid w:val="000B2C85"/>
    <w:rsid w:val="0015074B"/>
    <w:rsid w:val="00161F59"/>
    <w:rsid w:val="001F1799"/>
    <w:rsid w:val="00210BAD"/>
    <w:rsid w:val="0024499D"/>
    <w:rsid w:val="00251513"/>
    <w:rsid w:val="0029639D"/>
    <w:rsid w:val="00326F90"/>
    <w:rsid w:val="0064023E"/>
    <w:rsid w:val="00675914"/>
    <w:rsid w:val="00755FC5"/>
    <w:rsid w:val="0084787A"/>
    <w:rsid w:val="0093409F"/>
    <w:rsid w:val="009D6BE5"/>
    <w:rsid w:val="00A30FA3"/>
    <w:rsid w:val="00AA1D8D"/>
    <w:rsid w:val="00AF3FC8"/>
    <w:rsid w:val="00B47730"/>
    <w:rsid w:val="00B94B30"/>
    <w:rsid w:val="00C27742"/>
    <w:rsid w:val="00CB0664"/>
    <w:rsid w:val="00F41581"/>
    <w:rsid w:val="00FB2E34"/>
    <w:rsid w:val="00FC693F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4AE51"/>
  <w14:defaultImageDpi w14:val="300"/>
  <w15:docId w15:val="{A9403061-03A5-4E9A-8538-22A445BB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file:///C:\Users\hp\Downloads\UML_Tic_Tac_Toe%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اسماء محمد عبدالمنعم عبدالغنى</cp:lastModifiedBy>
  <cp:revision>3</cp:revision>
  <dcterms:created xsi:type="dcterms:W3CDTF">2025-06-17T17:23:00Z</dcterms:created>
  <dcterms:modified xsi:type="dcterms:W3CDTF">2025-06-29T13:27:00Z</dcterms:modified>
  <cp:category/>
</cp:coreProperties>
</file>